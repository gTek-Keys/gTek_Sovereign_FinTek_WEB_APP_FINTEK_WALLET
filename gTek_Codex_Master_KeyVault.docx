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gTek Sovereign FinTek - Key Vault Digest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Key Name</w:t>
            </w:r>
          </w:p>
        </w:tc>
        <w:tc>
          <w:tcPr>
            <w:tcW w:type="dxa" w:w="2880"/>
          </w:tcPr>
          <w:p>
            <w:r>
              <w:t>Platform / Use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</w:tr>
      <w:tr>
        <w:tc>
          <w:tcPr>
            <w:tcW w:type="dxa" w:w="2880"/>
          </w:tcPr>
          <w:p>
            <w:r>
              <w:t>NFT_STORAGE_API_KEY</w:t>
            </w:r>
          </w:p>
        </w:tc>
        <w:tc>
          <w:tcPr>
            <w:tcW w:type="dxa" w:w="2880"/>
          </w:tcPr>
          <w:p>
            <w:r>
              <w:t>NFT.Storage</w:t>
            </w:r>
          </w:p>
        </w:tc>
        <w:tc>
          <w:tcPr>
            <w:tcW w:type="dxa" w:w="2880"/>
          </w:tcPr>
          <w:p>
            <w:r>
              <w:t>✅ Supplied</w:t>
            </w:r>
          </w:p>
        </w:tc>
      </w:tr>
      <w:tr>
        <w:tc>
          <w:tcPr>
            <w:tcW w:type="dxa" w:w="2880"/>
          </w:tcPr>
          <w:p>
            <w:r>
              <w:t>WEB3_STORAGE_API_KEY</w:t>
            </w:r>
          </w:p>
        </w:tc>
        <w:tc>
          <w:tcPr>
            <w:tcW w:type="dxa" w:w="2880"/>
          </w:tcPr>
          <w:p>
            <w:r>
              <w:t>Web3.Storage</w:t>
            </w:r>
          </w:p>
        </w:tc>
        <w:tc>
          <w:tcPr>
            <w:tcW w:type="dxa" w:w="2880"/>
          </w:tcPr>
          <w:p>
            <w:r>
              <w:t>✅ Supplied</w:t>
            </w:r>
          </w:p>
        </w:tc>
      </w:tr>
      <w:tr>
        <w:tc>
          <w:tcPr>
            <w:tcW w:type="dxa" w:w="2880"/>
          </w:tcPr>
          <w:p>
            <w:r>
              <w:t>VERCEL_API_TOKEN</w:t>
            </w:r>
          </w:p>
        </w:tc>
        <w:tc>
          <w:tcPr>
            <w:tcW w:type="dxa" w:w="2880"/>
          </w:tcPr>
          <w:p>
            <w:r>
              <w:t>Vercel</w:t>
            </w:r>
          </w:p>
        </w:tc>
        <w:tc>
          <w:tcPr>
            <w:tcW w:type="dxa" w:w="2880"/>
          </w:tcPr>
          <w:p>
            <w:r>
              <w:t>✅ Supplied</w:t>
            </w:r>
          </w:p>
        </w:tc>
      </w:tr>
      <w:tr>
        <w:tc>
          <w:tcPr>
            <w:tcW w:type="dxa" w:w="2880"/>
          </w:tcPr>
          <w:p>
            <w:r>
              <w:t>ARDRIVE_SEED_PHRASE</w:t>
            </w:r>
          </w:p>
        </w:tc>
        <w:tc>
          <w:tcPr>
            <w:tcW w:type="dxa" w:w="2880"/>
          </w:tcPr>
          <w:p>
            <w:r>
              <w:t>ArDrive</w:t>
            </w:r>
          </w:p>
        </w:tc>
        <w:tc>
          <w:tcPr>
            <w:tcW w:type="dxa" w:w="2880"/>
          </w:tcPr>
          <w:p>
            <w:r>
              <w:t>✅ Supplied</w:t>
            </w:r>
          </w:p>
        </w:tc>
      </w:tr>
      <w:tr>
        <w:tc>
          <w:tcPr>
            <w:tcW w:type="dxa" w:w="2880"/>
          </w:tcPr>
          <w:p>
            <w:r>
              <w:t>ARDRIVE_JSON_KEY</w:t>
            </w:r>
          </w:p>
        </w:tc>
        <w:tc>
          <w:tcPr>
            <w:tcW w:type="dxa" w:w="2880"/>
          </w:tcPr>
          <w:p>
            <w:r>
              <w:t>ArDrive Wallet File</w:t>
            </w:r>
          </w:p>
        </w:tc>
        <w:tc>
          <w:tcPr>
            <w:tcW w:type="dxa" w:w="2880"/>
          </w:tcPr>
          <w:p>
            <w:r>
              <w:t>✅ Supplied</w:t>
            </w:r>
          </w:p>
        </w:tc>
      </w:tr>
      <w:tr>
        <w:tc>
          <w:tcPr>
            <w:tcW w:type="dxa" w:w="2880"/>
          </w:tcPr>
          <w:p>
            <w:r>
              <w:t>INFURA_PROJECT_ID</w:t>
            </w:r>
          </w:p>
        </w:tc>
        <w:tc>
          <w:tcPr>
            <w:tcW w:type="dxa" w:w="2880"/>
          </w:tcPr>
          <w:p>
            <w:r>
              <w:t>Infura</w:t>
            </w:r>
          </w:p>
        </w:tc>
        <w:tc>
          <w:tcPr>
            <w:tcW w:type="dxa" w:w="2880"/>
          </w:tcPr>
          <w:p>
            <w:r>
              <w:t>❌ Required</w:t>
            </w:r>
          </w:p>
        </w:tc>
      </w:tr>
      <w:tr>
        <w:tc>
          <w:tcPr>
            <w:tcW w:type="dxa" w:w="2880"/>
          </w:tcPr>
          <w:p>
            <w:r>
              <w:t>ALCHEMY_API_KEY</w:t>
            </w:r>
          </w:p>
        </w:tc>
        <w:tc>
          <w:tcPr>
            <w:tcW w:type="dxa" w:w="2880"/>
          </w:tcPr>
          <w:p>
            <w:r>
              <w:t>Alchemy</w:t>
            </w:r>
          </w:p>
        </w:tc>
        <w:tc>
          <w:tcPr>
            <w:tcW w:type="dxa" w:w="2880"/>
          </w:tcPr>
          <w:p>
            <w:r>
              <w:t>❌ Required</w:t>
            </w:r>
          </w:p>
        </w:tc>
      </w:tr>
      <w:tr>
        <w:tc>
          <w:tcPr>
            <w:tcW w:type="dxa" w:w="2880"/>
          </w:tcPr>
          <w:p>
            <w:r>
              <w:t>UNSTOPPABLE_API_KEY</w:t>
            </w:r>
          </w:p>
        </w:tc>
        <w:tc>
          <w:tcPr>
            <w:tcW w:type="dxa" w:w="2880"/>
          </w:tcPr>
          <w:p>
            <w:r>
              <w:t>Unstoppable Domains</w:t>
            </w:r>
          </w:p>
        </w:tc>
        <w:tc>
          <w:tcPr>
            <w:tcW w:type="dxa" w:w="2880"/>
          </w:tcPr>
          <w:p>
            <w:r>
              <w:t>❌ Required</w:t>
            </w:r>
          </w:p>
        </w:tc>
      </w:tr>
      <w:tr>
        <w:tc>
          <w:tcPr>
            <w:tcW w:type="dxa" w:w="2880"/>
          </w:tcPr>
          <w:p>
            <w:r>
              <w:t>ETH_RPC_URL</w:t>
            </w:r>
          </w:p>
        </w:tc>
        <w:tc>
          <w:tcPr>
            <w:tcW w:type="dxa" w:w="2880"/>
          </w:tcPr>
          <w:p>
            <w:r>
              <w:t>Ethereum Node URL</w:t>
            </w:r>
          </w:p>
        </w:tc>
        <w:tc>
          <w:tcPr>
            <w:tcW w:type="dxa" w:w="2880"/>
          </w:tcPr>
          <w:p>
            <w:r>
              <w:t>❌ Optional</w:t>
            </w:r>
          </w:p>
        </w:tc>
      </w:tr>
      <w:tr>
        <w:tc>
          <w:tcPr>
            <w:tcW w:type="dxa" w:w="2880"/>
          </w:tcPr>
          <w:p>
            <w:r>
              <w:t>WALLET_PUBLIC_ADDRESS</w:t>
            </w:r>
          </w:p>
        </w:tc>
        <w:tc>
          <w:tcPr>
            <w:tcW w:type="dxa" w:w="2880"/>
          </w:tcPr>
          <w:p>
            <w:r>
              <w:t>Brave or Metamask Wallet</w:t>
            </w:r>
          </w:p>
        </w:tc>
        <w:tc>
          <w:tcPr>
            <w:tcW w:type="dxa" w:w="2880"/>
          </w:tcPr>
          <w:p>
            <w:r>
              <w:t>✅ Accessible</w:t>
            </w:r>
          </w:p>
        </w:tc>
      </w:tr>
      <w:tr>
        <w:tc>
          <w:tcPr>
            <w:tcW w:type="dxa" w:w="2880"/>
          </w:tcPr>
          <w:p>
            <w:r>
              <w:t>SAFE_WALLET_KEY</w:t>
            </w:r>
          </w:p>
        </w:tc>
        <w:tc>
          <w:tcPr>
            <w:tcW w:type="dxa" w:w="2880"/>
          </w:tcPr>
          <w:p>
            <w:r>
              <w:t>Gnosis safe for treasury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</w:tr>
      <w:tr>
        <w:tc>
          <w:tcPr>
            <w:tcW w:type="dxa" w:w="2880"/>
          </w:tcPr>
          <w:p>
            <w:r>
              <w:t>DAO_CONTRACT_ID</w:t>
            </w:r>
          </w:p>
        </w:tc>
        <w:tc>
          <w:tcPr>
            <w:tcW w:type="dxa" w:w="2880"/>
          </w:tcPr>
          <w:p>
            <w:r>
              <w:t>DAO logic tracking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</w:tr>
      <w:tr>
        <w:tc>
          <w:tcPr>
            <w:tcW w:type="dxa" w:w="2880"/>
          </w:tcPr>
          <w:p>
            <w:r>
              <w:t>REWARD_TOKEN_KEY</w:t>
            </w:r>
          </w:p>
        </w:tc>
        <w:tc>
          <w:tcPr>
            <w:tcW w:type="dxa" w:w="2880"/>
          </w:tcPr>
          <w:p>
            <w:r>
              <w:t>For bounty drops, rewards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</w:tr>
      <w:tr>
        <w:tc>
          <w:tcPr>
            <w:tcW w:type="dxa" w:w="2880"/>
          </w:tcPr>
          <w:p>
            <w:r>
              <w:t>FT_STORAGE_KEY</w:t>
            </w:r>
          </w:p>
        </w:tc>
        <w:tc>
          <w:tcPr>
            <w:tcW w:type="dxa" w:w="2880"/>
          </w:tcPr>
          <w:p>
            <w:r>
              <w:t>nft.storage</w:t>
            </w:r>
          </w:p>
        </w:tc>
        <w:tc>
          <w:tcPr>
            <w:tcW w:type="dxa" w:w="2880"/>
          </w:tcPr>
          <w:p>
            <w:r>
              <w:t>✅ Supplied</w:t>
            </w:r>
          </w:p>
        </w:tc>
      </w:tr>
      <w:tr>
        <w:tc>
          <w:tcPr>
            <w:tcW w:type="dxa" w:w="2880"/>
          </w:tcPr>
          <w:p>
            <w:r>
              <w:t>WEB3_STORAGE_KEY</w:t>
            </w:r>
          </w:p>
        </w:tc>
        <w:tc>
          <w:tcPr>
            <w:tcW w:type="dxa" w:w="2880"/>
          </w:tcPr>
          <w:p>
            <w:r>
              <w:t>web3.storage</w:t>
            </w:r>
          </w:p>
        </w:tc>
        <w:tc>
          <w:tcPr>
            <w:tcW w:type="dxa" w:w="2880"/>
          </w:tcPr>
          <w:p>
            <w:r>
              <w:t>✅ Supplied</w:t>
            </w:r>
          </w:p>
        </w:tc>
      </w:tr>
      <w:tr>
        <w:tc>
          <w:tcPr>
            <w:tcW w:type="dxa" w:w="2880"/>
          </w:tcPr>
          <w:p>
            <w:r>
              <w:t>VERCEL_API_KEY</w:t>
            </w:r>
          </w:p>
        </w:tc>
        <w:tc>
          <w:tcPr>
            <w:tcW w:type="dxa" w:w="2880"/>
          </w:tcPr>
          <w:p>
            <w:r>
              <w:t>Vercel</w:t>
            </w:r>
          </w:p>
        </w:tc>
        <w:tc>
          <w:tcPr>
            <w:tcW w:type="dxa" w:w="2880"/>
          </w:tcPr>
          <w:p>
            <w:r>
              <w:t>✅ Supplied</w:t>
            </w:r>
          </w:p>
        </w:tc>
      </w:tr>
      <w:tr>
        <w:tc>
          <w:tcPr>
            <w:tcW w:type="dxa" w:w="2880"/>
          </w:tcPr>
          <w:p>
            <w:r>
              <w:t>ARDIRVE_SEED_X</w:t>
            </w:r>
          </w:p>
        </w:tc>
        <w:tc>
          <w:tcPr>
            <w:tcW w:type="dxa" w:w="2880"/>
          </w:tcPr>
          <w:p>
            <w:r>
              <w:t>ArDrive_Seed_X.docx</w:t>
            </w:r>
          </w:p>
        </w:tc>
        <w:tc>
          <w:tcPr>
            <w:tcW w:type="dxa" w:w="2880"/>
          </w:tcPr>
          <w:p>
            <w:r>
              <w:t>✅ Supplied</w:t>
            </w:r>
          </w:p>
        </w:tc>
      </w:tr>
      <w:tr>
        <w:tc>
          <w:tcPr>
            <w:tcW w:type="dxa" w:w="2880"/>
          </w:tcPr>
          <w:p>
            <w:r>
              <w:t>ARDIRVE_WALLET_JSON</w:t>
            </w:r>
          </w:p>
        </w:tc>
        <w:tc>
          <w:tcPr>
            <w:tcW w:type="dxa" w:w="2880"/>
          </w:tcPr>
          <w:p>
            <w:r>
              <w:t>ardrive-wallet.json</w:t>
            </w:r>
          </w:p>
        </w:tc>
        <w:tc>
          <w:tcPr>
            <w:tcW w:type="dxa" w:w="2880"/>
          </w:tcPr>
          <w:p>
            <w:r>
              <w:t>✅ Supplied</w:t>
            </w:r>
          </w:p>
        </w:tc>
      </w:tr>
      <w:tr>
        <w:tc>
          <w:tcPr>
            <w:tcW w:type="dxa" w:w="2880"/>
          </w:tcPr>
          <w:p>
            <w:r>
              <w:t>IFPS_API_KEY</w:t>
            </w:r>
          </w:p>
        </w:tc>
        <w:tc>
          <w:tcPr>
            <w:tcW w:type="dxa" w:w="2880"/>
          </w:tcPr>
          <w:p>
            <w:r>
              <w:t>NFT.Storage</w:t>
            </w:r>
          </w:p>
        </w:tc>
        <w:tc>
          <w:tcPr>
            <w:tcW w:type="dxa" w:w="2880"/>
          </w:tcPr>
          <w:p>
            <w:r>
              <w:t>✅ Supplied</w:t>
            </w:r>
          </w:p>
        </w:tc>
      </w:tr>
      <w:tr>
        <w:tc>
          <w:tcPr>
            <w:tcW w:type="dxa" w:w="2880"/>
          </w:tcPr>
          <w:p>
            <w:r>
              <w:t>CRID / ORCID</w:t>
            </w:r>
          </w:p>
        </w:tc>
        <w:tc>
          <w:tcPr>
            <w:tcW w:type="dxa" w:w="2880"/>
          </w:tcPr>
          <w:p>
            <w:r>
              <w:t>Codex Identifier</w:t>
            </w:r>
          </w:p>
        </w:tc>
        <w:tc>
          <w:tcPr>
            <w:tcW w:type="dxa" w:w="2880"/>
          </w:tcPr>
          <w:p>
            <w:r>
              <w:t>✅ Logged</w:t>
            </w:r>
          </w:p>
        </w:tc>
      </w:tr>
      <w:tr>
        <w:tc>
          <w:tcPr>
            <w:tcW w:type="dxa" w:w="2880"/>
          </w:tcPr>
          <w:p>
            <w:r>
              <w:t>ONCHAIN_DOMAIN_NAME</w:t>
            </w:r>
          </w:p>
        </w:tc>
        <w:tc>
          <w:tcPr>
            <w:tcW w:type="dxa" w:w="2880"/>
          </w:tcPr>
          <w:p>
            <w:r>
              <w:t>gtekfilmcode.onchain</w:t>
            </w:r>
          </w:p>
        </w:tc>
        <w:tc>
          <w:tcPr>
            <w:tcW w:type="dxa" w:w="2880"/>
          </w:tcPr>
          <w:p>
            <w:r>
              <w:t>✅ Purchased</w:t>
            </w:r>
          </w:p>
        </w:tc>
      </w:tr>
      <w:tr>
        <w:tc>
          <w:tcPr>
            <w:tcW w:type="dxa" w:w="2880"/>
          </w:tcPr>
          <w:p>
            <w:r>
              <w:t>Brave Wallet</w:t>
            </w:r>
          </w:p>
        </w:tc>
        <w:tc>
          <w:tcPr>
            <w:tcW w:type="dxa" w:w="2880"/>
          </w:tcPr>
          <w:p>
            <w:r>
              <w:t>MetaMask/Brave</w:t>
            </w:r>
          </w:p>
        </w:tc>
        <w:tc>
          <w:tcPr>
            <w:tcW w:type="dxa" w:w="2880"/>
          </w:tcPr>
          <w:p>
            <w:r>
              <w:t>✅ Verified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