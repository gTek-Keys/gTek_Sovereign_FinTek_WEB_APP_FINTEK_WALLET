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MAKE THE INDUSTRY – Final Draft Screenplay Template</w:t>
      </w:r>
    </w:p>
    <w:p>
      <w:r>
        <w:t>Use this document to structure scenes, character arcs, and integrated V.O. elements for Final Draft import.</w:t>
      </w:r>
    </w:p>
    <w:p>
      <w:r>
        <w:t>Refer to `MakeTheIndustry.js` for code-integrated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